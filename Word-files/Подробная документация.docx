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Подробная документация по проекту</w:t>
      </w:r>
    </w:p>
    <w:p>
      <w:r>
        <w:t>Этот документ содержит подробное руководство по установке, использованию и разработке проекта. Проект представляет собой Telegram-бота, который предоставляет данные о погоде и позволяет управлять избранными городами.</w:t>
      </w:r>
    </w:p>
    <w:p>
      <w:pPr>
        <w:pStyle w:val="Heading2"/>
      </w:pPr>
      <w:r>
        <w:t>1. Установка</w:t>
      </w:r>
    </w:p>
    <w:p>
      <w:r>
        <w:t>Для успешной установки проекта выполните следующие шаги:</w:t>
      </w:r>
    </w:p>
    <w:p>
      <w:r>
        <w:t>1. Убедитесь, что у вас установлен Python версии 3.6 или выше.</w:t>
      </w:r>
    </w:p>
    <w:p>
      <w:r>
        <w:t>2. Установите необходимые библиотеки. Список зависимостей:</w:t>
      </w:r>
    </w:p>
    <w:p>
      <w:r>
        <w:t>- `sqlite3`: встроенная библиотека для работы с базой данных SQLite.</w:t>
      </w:r>
    </w:p>
    <w:p>
      <w:r>
        <w:t>- `requests`: для отправки HTTP-запросов к OpenWeatherMap API.</w:t>
      </w:r>
    </w:p>
    <w:p>
      <w:r>
        <w:t>- `python-telegram-bot`: для взаимодействия с Telegram API.</w:t>
      </w:r>
    </w:p>
    <w:p>
      <w:r>
        <w:t>Для установки зависимостей выполните команду:</w:t>
      </w:r>
    </w:p>
    <w:p>
      <w:r>
        <w:t>```pip install python-telegram-bot requests```</w:t>
      </w:r>
    </w:p>
    <w:p>
      <w:r>
        <w:t>3. Получите API-ключ OpenWeatherMap и токен Telegram-бота. Вставьте их в соответствующие переменные (`API_KEY` и `TOKEN`) в коде.</w:t>
      </w:r>
    </w:p>
    <w:p>
      <w:pPr>
        <w:pStyle w:val="Heading2"/>
      </w:pPr>
      <w:r>
        <w:t>2. Использование</w:t>
      </w:r>
    </w:p>
    <w:p>
      <w:r>
        <w:t>После успешной установки выполните следующие действия для запуска и использования проекта:</w:t>
      </w:r>
    </w:p>
    <w:p>
      <w:r>
        <w:t>1. Запустите скрипт командой:</w:t>
      </w:r>
    </w:p>
    <w:p>
      <w:r>
        <w:t>```python main.py```</w:t>
      </w:r>
    </w:p>
    <w:p>
      <w:r>
        <w:t>2. Войдите в Telegram и начните чат с ботом, используя токен вашего бота.</w:t>
      </w:r>
    </w:p>
    <w:p>
      <w:r>
        <w:t>3. Доступные функции бота:</w:t>
      </w:r>
    </w:p>
    <w:p>
      <w:r>
        <w:t>- Посмотреть текущую погоду, введя название города.</w:t>
      </w:r>
    </w:p>
    <w:p>
      <w:r>
        <w:t>- Добавить город в список избранного.</w:t>
      </w:r>
    </w:p>
    <w:p>
      <w:r>
        <w:t>- Показать список избранных городов и получить данные о погоде для любого из них.</w:t>
      </w:r>
    </w:p>
    <w:p>
      <w:r>
        <w:t>4. Управление выполняется через текстовые команды и кнопки, представленные ботом.</w:t>
      </w:r>
    </w:p>
    <w:p>
      <w:pPr>
        <w:pStyle w:val="Heading2"/>
      </w:pPr>
      <w:r>
        <w:t>3. Разработка</w:t>
      </w:r>
    </w:p>
    <w:p>
      <w:r>
        <w:t>Для дальнейшего развития и модификации проекта ознакомьтесь с его структурой:</w:t>
      </w:r>
    </w:p>
    <w:p>
      <w:r>
        <w:t>- Основной модуль отвечает за инициализацию базы данных, настройку Telegram-бота и запуск приложения.</w:t>
      </w:r>
    </w:p>
    <w:p>
      <w:r>
        <w:t>- Модуль работы с базой данных управляет сохранением и извлечением данных о погоде и избранных городах.</w:t>
      </w:r>
    </w:p>
    <w:p>
      <w:r>
        <w:t>- Модуль взаимодействия с OpenWeatherMap API занимается получением актуальной информации о погоде.</w:t>
      </w:r>
    </w:p>
    <w:p>
      <w:r>
        <w:t>- Телеграм-бот управляет общением с пользователем через команды и интерфейс кнопок.</w:t>
      </w:r>
    </w:p>
    <w:p>
      <w:pPr>
        <w:pStyle w:val="Heading2"/>
      </w:pPr>
      <w:r>
        <w:t>4. Примечания</w:t>
      </w:r>
    </w:p>
    <w:p>
      <w:r>
        <w:t>Рекомендации для успешной работы:</w:t>
      </w:r>
    </w:p>
    <w:p>
      <w:r>
        <w:t>- Убедитесь, что база данных доступна и может быть изменена приложением.</w:t>
      </w:r>
    </w:p>
    <w:p>
      <w:r>
        <w:t>- Проверяйте корректность API-ключа и токена бота.</w:t>
      </w:r>
    </w:p>
    <w:p>
      <w:r>
        <w:t>- При внесении изменений в код следите за взаимодействием между модулями.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