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Структура и логика проекта</w:t>
      </w:r>
    </w:p>
    <w:p>
      <w:r>
        <w:t>Этот документ описывает структуру и логику проекта, реализованного в предоставленном скрипте. Скрипт предназначен для работы с Telegram-ботом, который предоставляет пользователю информацию о погоде и функции управления списком избранных городов.</w:t>
      </w:r>
    </w:p>
    <w:p>
      <w:pPr>
        <w:pStyle w:val="Heading2"/>
      </w:pPr>
      <w:r>
        <w:t>1. Структура проекта</w:t>
      </w:r>
    </w:p>
    <w:p>
      <w:r>
        <w:t>Проект состоит из следующих основных модулей:</w:t>
      </w:r>
    </w:p>
    <w:p>
      <w:pPr>
        <w:pStyle w:val="Heading3"/>
      </w:pPr>
      <w:r>
        <w:t>1.1 Модуль работы с базой данных</w:t>
      </w:r>
    </w:p>
    <w:p>
      <w:r>
        <w:t>Функция `init_db` отвечает за создание и инициализацию базы данных SQLite. Она создает две таблицы:</w:t>
      </w:r>
    </w:p>
    <w:p>
      <w:r>
        <w:t>- `weather`: хранит данные о погоде (город, температура, влажность, описание, дата).</w:t>
      </w:r>
    </w:p>
    <w:p>
      <w:r>
        <w:t>- `cities`: хранит список избранных городов пользователя.</w:t>
      </w:r>
    </w:p>
    <w:p>
      <w:pPr>
        <w:pStyle w:val="Heading3"/>
      </w:pPr>
      <w:r>
        <w:t>1.2 Модуль взаимодействия с OpenWeatherMap API</w:t>
      </w:r>
    </w:p>
    <w:p>
      <w:r>
        <w:t>Функция `get_weather_data` отправляет HTTP-запрос к API OpenWeatherMap для получения информации о погоде. Данные сохраняются в таблице `weather`.</w:t>
      </w:r>
    </w:p>
    <w:p>
      <w:pPr>
        <w:pStyle w:val="Heading3"/>
      </w:pPr>
      <w:r>
        <w:t>1.3 Модуль управления избранными городами</w:t>
      </w:r>
    </w:p>
    <w:p>
      <w:r>
        <w:t>Функции `save_city` и `get_favorites` обеспечивают добавление городов в избранное и получение списка избранных городов из таблицы `cities`.</w:t>
      </w:r>
    </w:p>
    <w:p>
      <w:pPr>
        <w:pStyle w:val="Heading3"/>
      </w:pPr>
      <w:r>
        <w:t>1.4 Модуль Telegram-бота</w:t>
      </w:r>
    </w:p>
    <w:p>
      <w:r>
        <w:t>Telegram-бот управляется библиотекой `telegram`. Основные компоненты:</w:t>
      </w:r>
    </w:p>
    <w:p>
      <w:r>
        <w:t>- Команда `/start`: Приветствует пользователя и предлагает меню.</w:t>
      </w:r>
    </w:p>
    <w:p>
      <w:r>
        <w:t>- Обработчик сообщений: Реализует логику обработки пользовательского ввода и взаимодействия с другими модулями.</w:t>
      </w:r>
    </w:p>
    <w:p>
      <w:pPr>
        <w:pStyle w:val="Heading2"/>
      </w:pPr>
      <w:r>
        <w:t>2. Логика приложения</w:t>
      </w:r>
    </w:p>
    <w:p>
      <w:r>
        <w:t>Приложение работает следующим образом:</w:t>
      </w:r>
    </w:p>
    <w:p>
      <w:pPr>
        <w:pStyle w:val="Heading3"/>
      </w:pPr>
      <w:r>
        <w:t>2.1 Запуск приложения</w:t>
      </w:r>
    </w:p>
    <w:p>
      <w:r>
        <w:t>Скрипт запускается, создается база данных, и Telegram-бот начинает работу.</w:t>
      </w:r>
    </w:p>
    <w:p>
      <w:pPr>
        <w:pStyle w:val="Heading3"/>
      </w:pPr>
      <w:r>
        <w:t>2.2 Обработка команд</w:t>
      </w:r>
    </w:p>
    <w:p>
      <w:r>
        <w:t>Пользователь вводит команды или текст через интерфейс Telegram. В зависимости от ввода:</w:t>
      </w:r>
    </w:p>
    <w:p>
      <w:r>
        <w:t>- Если пользователь выбрал "Посмотреть погоду", бот запрашивает название города, получает данные о погоде и отправляет их пользователю.</w:t>
      </w:r>
    </w:p>
    <w:p>
      <w:r>
        <w:t>- Если пользователь выбрал "Добавить в избранное", бот сохраняет город в базу данных.</w:t>
      </w:r>
    </w:p>
    <w:p>
      <w:r>
        <w:t>- Если пользователь выбрал "Показать избранное", бот отображает список сохраненных городов и позволяет получить данные о погоде для любого из них.</w:t>
      </w:r>
    </w:p>
    <w:p>
      <w:pPr>
        <w:pStyle w:val="Heading3"/>
      </w:pPr>
      <w:r>
        <w:t>2.3 Взаимодействие с базой данных и API</w:t>
      </w:r>
    </w:p>
    <w:p>
      <w:r>
        <w:t>При каждой операции, связанной с погодой или избранными городами, скрипт взаимодействует с базой данных SQLite для сохранения и получения данных, а также с OpenWeatherMap API для обновления информации о погоде.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