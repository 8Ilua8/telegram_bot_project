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Документация к Python-скрипту</w:t>
      </w:r>
    </w:p>
    <w:p>
      <w:r>
        <w:t>Этот документ содержит подробную документацию к Python-скрипту. Скрипт разработан для взаимодействия с Telegram-ботом, получения данных о погоде с OpenWeatherMap и управления предпочтениями пользователей для избранных городов. Ниже приведено описание его компонентов.</w:t>
      </w:r>
    </w:p>
    <w:p>
      <w:pPr>
        <w:pStyle w:val="Heading2"/>
      </w:pPr>
      <w:r>
        <w:t>1. Общее описание</w:t>
      </w:r>
    </w:p>
    <w:p>
      <w:r>
        <w:t>Скрипт позволяет:</w:t>
      </w:r>
    </w:p>
    <w:p>
      <w:r>
        <w:t>- Получать текущие данные о погоде для указанного города.</w:t>
      </w:r>
    </w:p>
    <w:p>
      <w:r>
        <w:t>- Сохранять избранные города для быстрого доступа.</w:t>
      </w:r>
    </w:p>
    <w:p>
      <w:r>
        <w:t>- Использовать интерфейс Telegram-бота для взаимодействия с системой.</w:t>
      </w:r>
    </w:p>
    <w:p>
      <w:pPr>
        <w:pStyle w:val="Heading2"/>
      </w:pPr>
      <w:r>
        <w:t>2. Зависимости</w:t>
      </w:r>
    </w:p>
    <w:p>
      <w:r>
        <w:t>Скрипт использует следующие библиотеки Python:</w:t>
      </w:r>
    </w:p>
    <w:p>
      <w:r>
        <w:t>- sqlite3: Для работы с базой данных SQLite для хранения данных о погоде и избранных городах.</w:t>
      </w:r>
    </w:p>
    <w:p>
      <w:r>
        <w:t>- requests: Для выполнения HTTP-запросов к API OpenWeatherMap.</w:t>
      </w:r>
    </w:p>
    <w:p>
      <w:r>
        <w:t>- datetime: Для работы с временными метками.</w:t>
      </w:r>
    </w:p>
    <w:p>
      <w:r>
        <w:t>- telegram: Для создания и управления интерфейсом Telegram-бота.</w:t>
      </w:r>
    </w:p>
    <w:p>
      <w:pPr>
        <w:pStyle w:val="Heading2"/>
      </w:pPr>
      <w:r>
        <w:t>3. Основные компоненты</w:t>
      </w:r>
    </w:p>
    <w:p>
      <w:pPr>
        <w:pStyle w:val="Heading3"/>
      </w:pPr>
      <w:r>
        <w:t>3.1 Инициализация базы данных</w:t>
      </w:r>
    </w:p>
    <w:p>
      <w:r>
        <w:t>Функция `init_db` инициализирует базу данных SQLite с двумя таблицами:</w:t>
      </w:r>
    </w:p>
    <w:p>
      <w:r>
        <w:t>- `weather`: Хранит название города, температуру, влажность, описание погоды и временную метку.</w:t>
      </w:r>
    </w:p>
    <w:p>
      <w:r>
        <w:t>- `cities`: Хранит список избранных городов пользователей.</w:t>
      </w:r>
    </w:p>
    <w:p>
      <w:pPr>
        <w:pStyle w:val="Heading3"/>
      </w:pPr>
      <w:r>
        <w:t>3.2 Получение данных о погоде</w:t>
      </w:r>
    </w:p>
    <w:p>
      <w:r>
        <w:t>Функция `get_weather_data` получает текущую информацию о погоде для указанного города, используя API OpenWeatherMap. Полученные данные сохраняются в таблице `weather`.</w:t>
      </w:r>
    </w:p>
    <w:p>
      <w:pPr>
        <w:pStyle w:val="Heading3"/>
      </w:pPr>
      <w:r>
        <w:t>3.3 Управление избранными городами</w:t>
      </w:r>
    </w:p>
    <w:p>
      <w:r>
        <w:t>Функции для управления избранными городами:</w:t>
      </w:r>
    </w:p>
    <w:p>
      <w:r>
        <w:t>- `save_city`: Добавляет город в таблицу `cities`, если он еще не добавлен.</w:t>
      </w:r>
    </w:p>
    <w:p>
      <w:r>
        <w:t>- `get_favorites`: Получает список всех сохраненных избранных городов.</w:t>
      </w:r>
    </w:p>
    <w:p>
      <w:pPr>
        <w:pStyle w:val="Heading3"/>
      </w:pPr>
      <w:r>
        <w:t>3.4 Команды Telegram-бота</w:t>
      </w:r>
    </w:p>
    <w:p>
      <w:r>
        <w:t>Скрипт использует библиотеку `telegram` для обработки команд и взаимодействия с пользователем. Основные команды:</w:t>
      </w:r>
    </w:p>
    <w:p>
      <w:r>
        <w:t>- `/start`: Отправляет приветственное сообщение и отображает главное меню.</w:t>
      </w:r>
    </w:p>
    <w:p>
      <w:r>
        <w:t>- Динамическая обработка сообщений для получения погоды, управления избранным и других функций бота.</w:t>
      </w:r>
    </w:p>
    <w:p>
      <w:pPr>
        <w:pStyle w:val="Heading2"/>
      </w:pPr>
      <w:r>
        <w:t>4. Запуск скрипта</w:t>
      </w:r>
    </w:p>
    <w:p>
      <w:r>
        <w:t>Для запуска скрипта:</w:t>
      </w:r>
    </w:p>
    <w:p>
      <w:r>
        <w:t>1. Замените значения `API_KEY` (ключ API) и `TOKEN` (токен Telegram-бота) на ваши данные.</w:t>
      </w:r>
    </w:p>
    <w:p>
      <w:r>
        <w:t>2. Запустите скрипт с использованием Python 3. Убедитесь, что все зависимости установлены.</w:t>
      </w:r>
    </w:p>
    <w:p>
      <w:pPr>
        <w:pStyle w:val="Heading2"/>
      </w:pPr>
      <w:r>
        <w:t>5. Примечания</w:t>
      </w:r>
    </w:p>
    <w:p>
      <w:r>
        <w:t>Убедитесь, что файл базы данных (`weather_data.db`) доступен и может быть изменен скриптом.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