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60822" w14:textId="77777777" w:rsidR="004D11AB" w:rsidRPr="008C12C8" w:rsidRDefault="008C12C8">
      <w:pPr>
        <w:pStyle w:val="1"/>
        <w:rPr>
          <w:lang w:val="ru-RU"/>
        </w:rPr>
      </w:pPr>
      <w:bookmarkStart w:id="0" w:name="_GoBack"/>
      <w:bookmarkEnd w:id="0"/>
      <w:r w:rsidRPr="008C12C8">
        <w:rPr>
          <w:lang w:val="ru-RU"/>
        </w:rPr>
        <w:t>Техническое задание</w:t>
      </w:r>
    </w:p>
    <w:p w14:paraId="02C4D464" w14:textId="77777777" w:rsidR="004D11AB" w:rsidRPr="008C12C8" w:rsidRDefault="008C12C8">
      <w:pPr>
        <w:pStyle w:val="21"/>
        <w:rPr>
          <w:lang w:val="ru-RU"/>
        </w:rPr>
      </w:pPr>
      <w:r w:rsidRPr="008C12C8">
        <w:rPr>
          <w:lang w:val="ru-RU"/>
        </w:rPr>
        <w:t>1. Введение</w:t>
      </w:r>
    </w:p>
    <w:p w14:paraId="05FC39C8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 xml:space="preserve">Проект представляет собой </w:t>
      </w:r>
      <w:r>
        <w:t>Telegram</w:t>
      </w:r>
      <w:r w:rsidRPr="008C12C8">
        <w:rPr>
          <w:lang w:val="ru-RU"/>
        </w:rPr>
        <w:t xml:space="preserve">-бота для получения данных о погоде с возможностью добавления городов в избранное и сохранения информации в базе данных. Бот использует </w:t>
      </w:r>
      <w:proofErr w:type="spellStart"/>
      <w:r>
        <w:t>OpenWeatherMap</w:t>
      </w:r>
      <w:proofErr w:type="spellEnd"/>
      <w:r w:rsidRPr="008C12C8">
        <w:rPr>
          <w:lang w:val="ru-RU"/>
        </w:rPr>
        <w:t xml:space="preserve"> </w:t>
      </w:r>
      <w:r>
        <w:t>API</w:t>
      </w:r>
      <w:r w:rsidRPr="008C12C8">
        <w:rPr>
          <w:lang w:val="ru-RU"/>
        </w:rPr>
        <w:t xml:space="preserve"> для получения данных о погоде и </w:t>
      </w:r>
      <w:r w:rsidRPr="008C12C8">
        <w:rPr>
          <w:lang w:val="ru-RU"/>
        </w:rPr>
        <w:t xml:space="preserve">базу данных </w:t>
      </w:r>
      <w:r>
        <w:t>SQLite</w:t>
      </w:r>
      <w:r w:rsidRPr="008C12C8">
        <w:rPr>
          <w:lang w:val="ru-RU"/>
        </w:rPr>
        <w:t xml:space="preserve"> для хранения истории запросов и избранных городов.</w:t>
      </w:r>
    </w:p>
    <w:p w14:paraId="0D769F96" w14:textId="77777777" w:rsidR="004D11AB" w:rsidRPr="008C12C8" w:rsidRDefault="008C12C8">
      <w:pPr>
        <w:pStyle w:val="21"/>
        <w:rPr>
          <w:lang w:val="ru-RU"/>
        </w:rPr>
      </w:pPr>
      <w:r w:rsidRPr="008C12C8">
        <w:rPr>
          <w:lang w:val="ru-RU"/>
        </w:rPr>
        <w:t>2. Цели проекта</w:t>
      </w:r>
    </w:p>
    <w:p w14:paraId="453017A5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>1. Предоставление пользователю актуальной информации о погоде по указанному городу.</w:t>
      </w:r>
    </w:p>
    <w:p w14:paraId="4E654F19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>2. Сохранение данных о погоде в локальной базе данных.</w:t>
      </w:r>
    </w:p>
    <w:p w14:paraId="13196B8F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>3. Возможность добавления город</w:t>
      </w:r>
      <w:r w:rsidRPr="008C12C8">
        <w:rPr>
          <w:lang w:val="ru-RU"/>
        </w:rPr>
        <w:t>ов в 'Избранное' для быстрого доступа.</w:t>
      </w:r>
    </w:p>
    <w:p w14:paraId="554C659B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 xml:space="preserve">4. Интерактивное взаимодействие с пользователем через </w:t>
      </w:r>
      <w:r>
        <w:t>Telegram</w:t>
      </w:r>
      <w:r w:rsidRPr="008C12C8">
        <w:rPr>
          <w:lang w:val="ru-RU"/>
        </w:rPr>
        <w:t>.</w:t>
      </w:r>
    </w:p>
    <w:p w14:paraId="436DAB39" w14:textId="77777777" w:rsidR="004D11AB" w:rsidRPr="008C12C8" w:rsidRDefault="008C12C8">
      <w:pPr>
        <w:pStyle w:val="21"/>
        <w:rPr>
          <w:lang w:val="ru-RU"/>
        </w:rPr>
      </w:pPr>
      <w:r w:rsidRPr="008C12C8">
        <w:rPr>
          <w:lang w:val="ru-RU"/>
        </w:rPr>
        <w:t>3. Функциональные требования</w:t>
      </w:r>
    </w:p>
    <w:p w14:paraId="38AB4B6E" w14:textId="77777777" w:rsidR="004D11AB" w:rsidRPr="008C12C8" w:rsidRDefault="008C12C8">
      <w:pPr>
        <w:pStyle w:val="31"/>
        <w:rPr>
          <w:lang w:val="ru-RU"/>
        </w:rPr>
      </w:pPr>
      <w:r w:rsidRPr="008C12C8">
        <w:rPr>
          <w:lang w:val="ru-RU"/>
        </w:rPr>
        <w:t>3.1 Команды и функционал бота</w:t>
      </w:r>
    </w:p>
    <w:p w14:paraId="3125C8C4" w14:textId="77777777" w:rsidR="004D11AB" w:rsidRDefault="008C12C8">
      <w:pPr>
        <w:pStyle w:val="a0"/>
      </w:pPr>
      <w:r w:rsidRPr="008C12C8">
        <w:rPr>
          <w:lang w:val="ru-RU"/>
        </w:rPr>
        <w:t>**/</w:t>
      </w:r>
      <w:r>
        <w:t>start</w:t>
      </w:r>
      <w:r w:rsidRPr="008C12C8">
        <w:rPr>
          <w:lang w:val="ru-RU"/>
        </w:rPr>
        <w:t>**</w:t>
      </w:r>
      <w:r w:rsidRPr="008C12C8">
        <w:rPr>
          <w:lang w:val="ru-RU"/>
        </w:rPr>
        <w:br/>
        <w:t>Запуск бота и приветственное сообщение.</w:t>
      </w:r>
      <w:r w:rsidRPr="008C12C8">
        <w:rPr>
          <w:lang w:val="ru-RU"/>
        </w:rPr>
        <w:br/>
      </w:r>
      <w:proofErr w:type="spellStart"/>
      <w:r>
        <w:t>Отображение</w:t>
      </w:r>
      <w:proofErr w:type="spellEnd"/>
      <w:r>
        <w:t xml:space="preserve"> </w:t>
      </w:r>
      <w:proofErr w:type="spellStart"/>
      <w:r>
        <w:t>основного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с </w:t>
      </w:r>
      <w:proofErr w:type="spellStart"/>
      <w:r>
        <w:t>кнопками</w:t>
      </w:r>
      <w:proofErr w:type="spellEnd"/>
      <w:r>
        <w:t>: '</w:t>
      </w:r>
      <w:proofErr w:type="spellStart"/>
      <w:r>
        <w:t>Пос</w:t>
      </w:r>
      <w:r>
        <w:t>мотреть</w:t>
      </w:r>
      <w:proofErr w:type="spellEnd"/>
      <w:r>
        <w:t xml:space="preserve"> </w:t>
      </w:r>
      <w:proofErr w:type="spellStart"/>
      <w:r>
        <w:t>погоду</w:t>
      </w:r>
      <w:proofErr w:type="spellEnd"/>
      <w:r>
        <w:t>', '</w:t>
      </w:r>
      <w:proofErr w:type="spellStart"/>
      <w:r>
        <w:t>Добавить</w:t>
      </w:r>
      <w:proofErr w:type="spellEnd"/>
      <w:r>
        <w:t xml:space="preserve"> в </w:t>
      </w:r>
      <w:proofErr w:type="spellStart"/>
      <w:r>
        <w:t>избранное</w:t>
      </w:r>
      <w:proofErr w:type="spellEnd"/>
      <w:r>
        <w:t>', '</w:t>
      </w:r>
      <w:proofErr w:type="spellStart"/>
      <w:r>
        <w:t>Показать</w:t>
      </w:r>
      <w:proofErr w:type="spellEnd"/>
      <w:r>
        <w:t xml:space="preserve"> </w:t>
      </w:r>
      <w:proofErr w:type="spellStart"/>
      <w:r>
        <w:t>избранное</w:t>
      </w:r>
      <w:proofErr w:type="spellEnd"/>
      <w:r>
        <w:t xml:space="preserve">', 'О </w:t>
      </w:r>
      <w:proofErr w:type="spellStart"/>
      <w:r>
        <w:t>нас</w:t>
      </w:r>
      <w:proofErr w:type="spellEnd"/>
      <w:r>
        <w:t>'.</w:t>
      </w:r>
    </w:p>
    <w:p w14:paraId="1F8E1E11" w14:textId="77777777" w:rsidR="004D11AB" w:rsidRDefault="008C12C8">
      <w:pPr>
        <w:pStyle w:val="a0"/>
      </w:pPr>
      <w:r w:rsidRPr="008C12C8">
        <w:rPr>
          <w:lang w:val="ru-RU"/>
        </w:rPr>
        <w:t>**Посмотреть погоду**</w:t>
      </w:r>
      <w:r w:rsidRPr="008C12C8">
        <w:rPr>
          <w:lang w:val="ru-RU"/>
        </w:rPr>
        <w:br/>
        <w:t>Пользователь вводит название города.</w:t>
      </w:r>
      <w:r w:rsidRPr="008C12C8">
        <w:rPr>
          <w:lang w:val="ru-RU"/>
        </w:rPr>
        <w:br/>
      </w:r>
      <w:proofErr w:type="spellStart"/>
      <w:r>
        <w:t>Бот</w:t>
      </w:r>
      <w:proofErr w:type="spellEnd"/>
      <w:r>
        <w:t xml:space="preserve">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погоде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OpenWeatherMap</w:t>
      </w:r>
      <w:proofErr w:type="spellEnd"/>
      <w:r>
        <w:t xml:space="preserve"> API и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 xml:space="preserve"> с </w:t>
      </w:r>
      <w:proofErr w:type="spellStart"/>
      <w:r>
        <w:t>данными</w:t>
      </w:r>
      <w:proofErr w:type="spellEnd"/>
      <w:r>
        <w:t xml:space="preserve"> о </w:t>
      </w:r>
      <w:proofErr w:type="spellStart"/>
      <w:r>
        <w:t>температуре</w:t>
      </w:r>
      <w:proofErr w:type="spellEnd"/>
      <w:r>
        <w:t xml:space="preserve">, </w:t>
      </w:r>
      <w:proofErr w:type="spellStart"/>
      <w:r>
        <w:t>влажности</w:t>
      </w:r>
      <w:proofErr w:type="spellEnd"/>
      <w:r>
        <w:t xml:space="preserve"> и </w:t>
      </w:r>
      <w:proofErr w:type="spellStart"/>
      <w:r>
        <w:t>описанием</w:t>
      </w:r>
      <w:proofErr w:type="spellEnd"/>
      <w:r>
        <w:t xml:space="preserve"> </w:t>
      </w:r>
      <w:proofErr w:type="spellStart"/>
      <w:r>
        <w:t>п</w:t>
      </w:r>
      <w:r>
        <w:t>огоды</w:t>
      </w:r>
      <w:proofErr w:type="spellEnd"/>
      <w:r>
        <w:t>.</w:t>
      </w:r>
    </w:p>
    <w:p w14:paraId="0A58AC7D" w14:textId="77777777" w:rsidR="004D11AB" w:rsidRPr="008C12C8" w:rsidRDefault="008C12C8">
      <w:pPr>
        <w:pStyle w:val="a0"/>
        <w:rPr>
          <w:lang w:val="ru-RU"/>
        </w:rPr>
      </w:pPr>
      <w:r w:rsidRPr="008C12C8">
        <w:rPr>
          <w:lang w:val="ru-RU"/>
        </w:rPr>
        <w:t>**Добавить в избранное**</w:t>
      </w:r>
      <w:r w:rsidRPr="008C12C8">
        <w:rPr>
          <w:lang w:val="ru-RU"/>
        </w:rPr>
        <w:br/>
        <w:t>Пользователь вводит название города для сохранения в избранное.</w:t>
      </w:r>
    </w:p>
    <w:p w14:paraId="460606ED" w14:textId="77777777" w:rsidR="004D11AB" w:rsidRPr="008C12C8" w:rsidRDefault="008C12C8">
      <w:pPr>
        <w:pStyle w:val="a0"/>
        <w:rPr>
          <w:lang w:val="ru-RU"/>
        </w:rPr>
      </w:pPr>
      <w:r w:rsidRPr="008C12C8">
        <w:rPr>
          <w:lang w:val="ru-RU"/>
        </w:rPr>
        <w:t>**Показать избранное**</w:t>
      </w:r>
      <w:r w:rsidRPr="008C12C8">
        <w:rPr>
          <w:lang w:val="ru-RU"/>
        </w:rPr>
        <w:br/>
        <w:t>Бот отображает список сохранённых городов и предоставляет возможность получить их погоду.</w:t>
      </w:r>
    </w:p>
    <w:p w14:paraId="32E08B72" w14:textId="77777777" w:rsidR="004D11AB" w:rsidRPr="008C12C8" w:rsidRDefault="008C12C8">
      <w:pPr>
        <w:pStyle w:val="a0"/>
        <w:rPr>
          <w:lang w:val="ru-RU"/>
        </w:rPr>
      </w:pPr>
      <w:r w:rsidRPr="008C12C8">
        <w:rPr>
          <w:lang w:val="ru-RU"/>
        </w:rPr>
        <w:t>**О нас**</w:t>
      </w:r>
      <w:r w:rsidRPr="008C12C8">
        <w:rPr>
          <w:lang w:val="ru-RU"/>
        </w:rPr>
        <w:br/>
        <w:t>Отправка информации о назначении бота</w:t>
      </w:r>
      <w:r w:rsidRPr="008C12C8">
        <w:rPr>
          <w:lang w:val="ru-RU"/>
        </w:rPr>
        <w:t>.</w:t>
      </w:r>
    </w:p>
    <w:p w14:paraId="5D47078E" w14:textId="77777777" w:rsidR="004D11AB" w:rsidRPr="008C12C8" w:rsidRDefault="008C12C8">
      <w:pPr>
        <w:pStyle w:val="31"/>
        <w:rPr>
          <w:lang w:val="ru-RU"/>
        </w:rPr>
      </w:pPr>
      <w:r w:rsidRPr="008C12C8">
        <w:rPr>
          <w:lang w:val="ru-RU"/>
        </w:rPr>
        <w:t>3.2 Обработка сообщений</w:t>
      </w:r>
    </w:p>
    <w:p w14:paraId="0EB1C3A1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>Бот должен обрабатывать текстовые сообщения пользователя, управляя состояниями ввода. Реализованы сценарии для запроса погоды, добавления городов и выбора из избранного.</w:t>
      </w:r>
    </w:p>
    <w:p w14:paraId="7F1907E4" w14:textId="77777777" w:rsidR="004D11AB" w:rsidRPr="008C12C8" w:rsidRDefault="008C12C8">
      <w:pPr>
        <w:pStyle w:val="31"/>
        <w:rPr>
          <w:lang w:val="ru-RU"/>
        </w:rPr>
      </w:pPr>
      <w:r w:rsidRPr="008C12C8">
        <w:rPr>
          <w:lang w:val="ru-RU"/>
        </w:rPr>
        <w:lastRenderedPageBreak/>
        <w:t>3.3 Данные о погоде</w:t>
      </w:r>
    </w:p>
    <w:p w14:paraId="13E4909D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 xml:space="preserve">Бот использует </w:t>
      </w:r>
      <w:proofErr w:type="spellStart"/>
      <w:r>
        <w:t>OpenWeatherMap</w:t>
      </w:r>
      <w:proofErr w:type="spellEnd"/>
      <w:r w:rsidRPr="008C12C8">
        <w:rPr>
          <w:lang w:val="ru-RU"/>
        </w:rPr>
        <w:t xml:space="preserve"> </w:t>
      </w:r>
      <w:r>
        <w:t>API</w:t>
      </w:r>
      <w:r w:rsidRPr="008C12C8">
        <w:rPr>
          <w:lang w:val="ru-RU"/>
        </w:rPr>
        <w:t xml:space="preserve"> для по</w:t>
      </w:r>
      <w:r w:rsidRPr="008C12C8">
        <w:rPr>
          <w:lang w:val="ru-RU"/>
        </w:rPr>
        <w:t>лучения следующих данных о погоде:</w:t>
      </w:r>
      <w:r w:rsidRPr="008C12C8">
        <w:rPr>
          <w:lang w:val="ru-RU"/>
        </w:rPr>
        <w:br/>
        <w:t>- Температура (в градусах Цельсия)</w:t>
      </w:r>
      <w:r w:rsidRPr="008C12C8">
        <w:rPr>
          <w:lang w:val="ru-RU"/>
        </w:rPr>
        <w:br/>
        <w:t>- Влажность (в процентах)</w:t>
      </w:r>
      <w:r w:rsidRPr="008C12C8">
        <w:rPr>
          <w:lang w:val="ru-RU"/>
        </w:rPr>
        <w:br/>
        <w:t>- Описание погоды (например, 'ясно')</w:t>
      </w:r>
    </w:p>
    <w:p w14:paraId="77DA77DB" w14:textId="77777777" w:rsidR="004D11AB" w:rsidRPr="008C12C8" w:rsidRDefault="008C12C8">
      <w:pPr>
        <w:pStyle w:val="31"/>
        <w:rPr>
          <w:lang w:val="ru-RU"/>
        </w:rPr>
      </w:pPr>
      <w:r w:rsidRPr="008C12C8">
        <w:rPr>
          <w:lang w:val="ru-RU"/>
        </w:rPr>
        <w:t>3.4 База данных</w:t>
      </w:r>
    </w:p>
    <w:p w14:paraId="5BB10353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 xml:space="preserve">Используется база данных </w:t>
      </w:r>
      <w:r>
        <w:t>SQLite</w:t>
      </w:r>
      <w:r w:rsidRPr="008C12C8">
        <w:rPr>
          <w:lang w:val="ru-RU"/>
        </w:rPr>
        <w:t xml:space="preserve"> с двумя таблицами:</w:t>
      </w:r>
      <w:r w:rsidRPr="008C12C8">
        <w:rPr>
          <w:lang w:val="ru-RU"/>
        </w:rPr>
        <w:br/>
        <w:t>- `</w:t>
      </w:r>
      <w:r>
        <w:t>weather</w:t>
      </w:r>
      <w:r w:rsidRPr="008C12C8">
        <w:rPr>
          <w:lang w:val="ru-RU"/>
        </w:rPr>
        <w:t>` — для хранения информации о погоде: город, т</w:t>
      </w:r>
      <w:r w:rsidRPr="008C12C8">
        <w:rPr>
          <w:lang w:val="ru-RU"/>
        </w:rPr>
        <w:t>емпература, влажность, описание и дата.</w:t>
      </w:r>
      <w:r w:rsidRPr="008C12C8">
        <w:rPr>
          <w:lang w:val="ru-RU"/>
        </w:rPr>
        <w:br/>
        <w:t>- `</w:t>
      </w:r>
      <w:r>
        <w:t>cities</w:t>
      </w:r>
      <w:r w:rsidRPr="008C12C8">
        <w:rPr>
          <w:lang w:val="ru-RU"/>
        </w:rPr>
        <w:t>` — для хранения избранных городов.</w:t>
      </w:r>
    </w:p>
    <w:p w14:paraId="1F8B3CAA" w14:textId="77777777" w:rsidR="004D11AB" w:rsidRPr="008C12C8" w:rsidRDefault="008C12C8">
      <w:pPr>
        <w:pStyle w:val="21"/>
        <w:rPr>
          <w:lang w:val="ru-RU"/>
        </w:rPr>
      </w:pPr>
      <w:r w:rsidRPr="008C12C8">
        <w:rPr>
          <w:lang w:val="ru-RU"/>
        </w:rPr>
        <w:t>4. Нефункциональные требования</w:t>
      </w:r>
    </w:p>
    <w:p w14:paraId="483D91FA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>1. Производительность: Обработка запросов пользователя за 2–3 секунды.</w:t>
      </w:r>
    </w:p>
    <w:p w14:paraId="026A549C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 xml:space="preserve">2. Надёжность: Корректная обработка ошибок при сбоях в </w:t>
      </w:r>
      <w:r>
        <w:t>API</w:t>
      </w:r>
      <w:r w:rsidRPr="008C12C8">
        <w:rPr>
          <w:lang w:val="ru-RU"/>
        </w:rPr>
        <w:t xml:space="preserve"> или БД.</w:t>
      </w:r>
    </w:p>
    <w:p w14:paraId="790F9AEB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>3.</w:t>
      </w:r>
      <w:r w:rsidRPr="008C12C8">
        <w:rPr>
          <w:lang w:val="ru-RU"/>
        </w:rPr>
        <w:t xml:space="preserve"> Интерактивность: Удобное меню с кнопками для пользователя.</w:t>
      </w:r>
    </w:p>
    <w:p w14:paraId="57484667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 xml:space="preserve">4. Хранение данных: Использование </w:t>
      </w:r>
      <w:r>
        <w:t>SQLite</w:t>
      </w:r>
      <w:r w:rsidRPr="008C12C8">
        <w:rPr>
          <w:lang w:val="ru-RU"/>
        </w:rPr>
        <w:t xml:space="preserve"> для локального хранения.</w:t>
      </w:r>
    </w:p>
    <w:p w14:paraId="7A12B45C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 xml:space="preserve">5. Безопасность: Скрытие ключей </w:t>
      </w:r>
      <w:r>
        <w:t>API</w:t>
      </w:r>
      <w:r w:rsidRPr="008C12C8">
        <w:rPr>
          <w:lang w:val="ru-RU"/>
        </w:rPr>
        <w:t xml:space="preserve"> и токенов бота.</w:t>
      </w:r>
    </w:p>
    <w:p w14:paraId="365A79D2" w14:textId="77777777" w:rsidR="004D11AB" w:rsidRPr="008C12C8" w:rsidRDefault="008C12C8">
      <w:pPr>
        <w:pStyle w:val="21"/>
        <w:rPr>
          <w:lang w:val="ru-RU"/>
        </w:rPr>
      </w:pPr>
      <w:r w:rsidRPr="008C12C8">
        <w:rPr>
          <w:lang w:val="ru-RU"/>
        </w:rPr>
        <w:t>5. Технологический стек</w:t>
      </w:r>
    </w:p>
    <w:p w14:paraId="052FFDCE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 xml:space="preserve">1. Язык программирования: </w:t>
      </w:r>
      <w:r>
        <w:t>Python</w:t>
      </w:r>
      <w:r w:rsidRPr="008C12C8">
        <w:rPr>
          <w:lang w:val="ru-RU"/>
        </w:rPr>
        <w:t xml:space="preserve"> 3.9+</w:t>
      </w:r>
    </w:p>
    <w:p w14:paraId="5E84B106" w14:textId="680DA789" w:rsidR="004D11AB" w:rsidRDefault="1D07A028">
      <w:r>
        <w:t xml:space="preserve">2. </w:t>
      </w:r>
      <w:proofErr w:type="spellStart"/>
      <w:r>
        <w:t>Библиотеки</w:t>
      </w:r>
      <w:proofErr w:type="spellEnd"/>
      <w:r>
        <w:t xml:space="preserve">: python-telegram-bot, sqlite3, requests и </w:t>
      </w:r>
      <w:proofErr w:type="spellStart"/>
      <w:r>
        <w:t>д.р</w:t>
      </w:r>
      <w:proofErr w:type="spellEnd"/>
      <w:r>
        <w:t>.</w:t>
      </w:r>
    </w:p>
    <w:p w14:paraId="28077617" w14:textId="77777777" w:rsidR="004D11AB" w:rsidRDefault="008C12C8">
      <w:r>
        <w:t xml:space="preserve">3. </w:t>
      </w:r>
      <w:proofErr w:type="spellStart"/>
      <w:r>
        <w:t>База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: SQLite.</w:t>
      </w:r>
    </w:p>
    <w:p w14:paraId="466AD0DB" w14:textId="77777777" w:rsidR="004D11AB" w:rsidRDefault="008C12C8">
      <w:r>
        <w:t xml:space="preserve">4. API: </w:t>
      </w:r>
      <w:proofErr w:type="spellStart"/>
      <w:r>
        <w:t>OpenWeatherMap</w:t>
      </w:r>
      <w:proofErr w:type="spellEnd"/>
      <w:r>
        <w:t xml:space="preserve"> (</w:t>
      </w:r>
      <w:proofErr w:type="spellStart"/>
      <w:r>
        <w:t>текущая</w:t>
      </w:r>
      <w:proofErr w:type="spellEnd"/>
      <w:r>
        <w:t xml:space="preserve"> </w:t>
      </w:r>
      <w:proofErr w:type="spellStart"/>
      <w:r>
        <w:t>погода</w:t>
      </w:r>
      <w:proofErr w:type="spellEnd"/>
      <w:r>
        <w:t>).</w:t>
      </w:r>
    </w:p>
    <w:p w14:paraId="40125765" w14:textId="703DE86E" w:rsidR="1D07A028" w:rsidRPr="008C12C8" w:rsidRDefault="1D07A028" w:rsidP="1D07A028">
      <w:pPr>
        <w:pStyle w:val="21"/>
        <w:rPr>
          <w:lang w:val="ru-RU"/>
        </w:rPr>
      </w:pPr>
      <w:r w:rsidRPr="008C12C8">
        <w:rPr>
          <w:lang w:val="ru-RU"/>
        </w:rPr>
        <w:t>6. Ограничения и допущения</w:t>
      </w:r>
    </w:p>
    <w:p w14:paraId="4CE74305" w14:textId="320537EA" w:rsidR="004D11AB" w:rsidRPr="008C12C8" w:rsidRDefault="0C456DB8">
      <w:pPr>
        <w:rPr>
          <w:lang w:val="ru-RU"/>
        </w:rPr>
      </w:pPr>
      <w:r w:rsidRPr="008C12C8">
        <w:rPr>
          <w:lang w:val="ru-RU"/>
        </w:rPr>
        <w:t>1. Требуется активное подключение к интернету.</w:t>
      </w:r>
    </w:p>
    <w:p w14:paraId="07F65E3D" w14:textId="6980556F" w:rsidR="004D11AB" w:rsidRPr="008C12C8" w:rsidRDefault="0C456DB8">
      <w:pPr>
        <w:rPr>
          <w:lang w:val="ru-RU"/>
        </w:rPr>
      </w:pPr>
      <w:r w:rsidRPr="008C12C8">
        <w:rPr>
          <w:lang w:val="ru-RU"/>
        </w:rPr>
        <w:t>2</w:t>
      </w:r>
      <w:r w:rsidR="1D07A028" w:rsidRPr="008C12C8">
        <w:rPr>
          <w:lang w:val="ru-RU"/>
        </w:rPr>
        <w:t xml:space="preserve">. Ключ </w:t>
      </w:r>
      <w:r w:rsidR="1D07A028">
        <w:t>API</w:t>
      </w:r>
      <w:r w:rsidR="1D07A028" w:rsidRPr="008C12C8">
        <w:rPr>
          <w:lang w:val="ru-RU"/>
        </w:rPr>
        <w:t xml:space="preserve"> должен быть зарегистрирован и актуален.</w:t>
      </w:r>
    </w:p>
    <w:p w14:paraId="17806D9C" w14:textId="77777777" w:rsidR="004D11AB" w:rsidRPr="008C12C8" w:rsidRDefault="008C12C8">
      <w:pPr>
        <w:pStyle w:val="21"/>
        <w:rPr>
          <w:lang w:val="ru-RU"/>
        </w:rPr>
      </w:pPr>
      <w:r w:rsidRPr="008C12C8">
        <w:rPr>
          <w:lang w:val="ru-RU"/>
        </w:rPr>
        <w:t>7. Дополнительные т</w:t>
      </w:r>
      <w:r w:rsidRPr="008C12C8">
        <w:rPr>
          <w:lang w:val="ru-RU"/>
        </w:rPr>
        <w:t>ребования</w:t>
      </w:r>
    </w:p>
    <w:p w14:paraId="2584F487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>1. Логирование ошибок для упрощения диагностики.</w:t>
      </w:r>
    </w:p>
    <w:p w14:paraId="43476C00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 xml:space="preserve">2. Тестирование корректности функций работы с БД и </w:t>
      </w:r>
      <w:r>
        <w:t>API</w:t>
      </w:r>
      <w:r w:rsidRPr="008C12C8">
        <w:rPr>
          <w:lang w:val="ru-RU"/>
        </w:rPr>
        <w:t>.</w:t>
      </w:r>
    </w:p>
    <w:p w14:paraId="2CBCC3FE" w14:textId="77777777" w:rsidR="004D11AB" w:rsidRPr="008C12C8" w:rsidRDefault="1D07A028">
      <w:pPr>
        <w:rPr>
          <w:lang w:val="ru-RU"/>
        </w:rPr>
      </w:pPr>
      <w:r w:rsidRPr="008C12C8">
        <w:rPr>
          <w:lang w:val="ru-RU"/>
        </w:rPr>
        <w:t>3. Подробная документация и комментарии в коде.</w:t>
      </w:r>
    </w:p>
    <w:p w14:paraId="1AFF0419" w14:textId="401044B0" w:rsidR="004D11AB" w:rsidRPr="008C12C8" w:rsidRDefault="79830716">
      <w:pPr>
        <w:pStyle w:val="21"/>
        <w:rPr>
          <w:lang w:val="ru-RU"/>
        </w:rPr>
      </w:pPr>
      <w:r w:rsidRPr="008C12C8">
        <w:rPr>
          <w:lang w:val="ru-RU"/>
        </w:rPr>
        <w:t>8</w:t>
      </w:r>
      <w:r w:rsidR="1D07A028" w:rsidRPr="008C12C8">
        <w:rPr>
          <w:lang w:val="ru-RU"/>
        </w:rPr>
        <w:t>. Пример взаимодействия с ботом</w:t>
      </w:r>
    </w:p>
    <w:p w14:paraId="1484F34E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>**Пользователь:** /</w:t>
      </w:r>
      <w:r>
        <w:t>start</w:t>
      </w:r>
      <w:r w:rsidRPr="008C12C8">
        <w:rPr>
          <w:lang w:val="ru-RU"/>
        </w:rPr>
        <w:br/>
        <w:t>**Бот:** Добро пожаловать! Выберите</w:t>
      </w:r>
      <w:r w:rsidRPr="008C12C8">
        <w:rPr>
          <w:lang w:val="ru-RU"/>
        </w:rPr>
        <w:t xml:space="preserve"> команду из меню.</w:t>
      </w:r>
    </w:p>
    <w:p w14:paraId="3E0414F5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lastRenderedPageBreak/>
        <w:t>**Пользователь:** Посмотреть погоду</w:t>
      </w:r>
      <w:r w:rsidRPr="008C12C8">
        <w:rPr>
          <w:lang w:val="ru-RU"/>
        </w:rPr>
        <w:br/>
        <w:t>**Бот:** Введите название города.</w:t>
      </w:r>
    </w:p>
    <w:p w14:paraId="42F6FECA" w14:textId="77777777" w:rsidR="004D11AB" w:rsidRPr="008C12C8" w:rsidRDefault="008C12C8">
      <w:pPr>
        <w:rPr>
          <w:lang w:val="ru-RU"/>
        </w:rPr>
      </w:pPr>
      <w:r w:rsidRPr="008C12C8">
        <w:rPr>
          <w:lang w:val="ru-RU"/>
        </w:rPr>
        <w:t>**Пользователь:** Москва</w:t>
      </w:r>
      <w:r w:rsidRPr="008C12C8">
        <w:rPr>
          <w:lang w:val="ru-RU"/>
        </w:rPr>
        <w:br/>
        <w:t>**Бот:**</w:t>
      </w:r>
      <w:r w:rsidRPr="008C12C8">
        <w:rPr>
          <w:lang w:val="ru-RU"/>
        </w:rPr>
        <w:br/>
      </w:r>
      <w:r>
        <w:t>🏙</w:t>
      </w:r>
      <w:r w:rsidRPr="008C12C8">
        <w:rPr>
          <w:lang w:val="ru-RU"/>
        </w:rPr>
        <w:t xml:space="preserve"> Город: Москва</w:t>
      </w:r>
      <w:r w:rsidRPr="008C12C8">
        <w:rPr>
          <w:lang w:val="ru-RU"/>
        </w:rPr>
        <w:br/>
        <w:t>☀ Температура: 10°</w:t>
      </w:r>
      <w:r>
        <w:t>C</w:t>
      </w:r>
      <w:r w:rsidRPr="008C12C8">
        <w:rPr>
          <w:lang w:val="ru-RU"/>
        </w:rPr>
        <w:br/>
        <w:t>☔ Влажность: 50%</w:t>
      </w:r>
      <w:r w:rsidRPr="008C12C8">
        <w:rPr>
          <w:lang w:val="ru-RU"/>
        </w:rPr>
        <w:br/>
        <w:t>✅ Описание: ясно</w:t>
      </w:r>
    </w:p>
    <w:sectPr w:rsidR="004D11AB" w:rsidRPr="008C12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1AB"/>
    <w:rsid w:val="008C12C8"/>
    <w:rsid w:val="00AA1D8D"/>
    <w:rsid w:val="00B47730"/>
    <w:rsid w:val="00CB0664"/>
    <w:rsid w:val="00FC693F"/>
    <w:rsid w:val="0C456DB8"/>
    <w:rsid w:val="1D07A028"/>
    <w:rsid w:val="2AAC3572"/>
    <w:rsid w:val="4A9A3CE3"/>
    <w:rsid w:val="61F1DF9B"/>
    <w:rsid w:val="7983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7605690-03B6-4078-8F43-3A9C9B27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740A3C-F659-4534-9A12-A63A43F08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dima stray228</cp:lastModifiedBy>
  <cp:revision>2</cp:revision>
  <dcterms:created xsi:type="dcterms:W3CDTF">2024-12-18T23:05:00Z</dcterms:created>
  <dcterms:modified xsi:type="dcterms:W3CDTF">2024-12-18T23:05:00Z</dcterms:modified>
  <cp:category/>
</cp:coreProperties>
</file>