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Тест-кейсы для загруженных файлов</w:t>
      </w:r>
    </w:p>
    <w:p>
      <w:pPr>
        <w:pStyle w:val="Heading2"/>
      </w:pPr>
      <w:r>
        <w:t>Файл: test_init_db.py</w:t>
      </w:r>
    </w:p>
    <w:p>
      <w:pPr>
        <w:pStyle w:val="Heading3"/>
      </w:pPr>
      <w:r>
        <w:t>Тест-кейс: Проверка инициализации базы данных</w:t>
      </w:r>
    </w:p>
    <w:p>
      <w:r>
        <w:t>Цель: Убедиться, что таблицы 'weather' и 'cities' создаются корректно.</w:t>
      </w:r>
    </w:p>
    <w:p>
      <w:r>
        <w:t>Шаги:</w:t>
      </w:r>
    </w:p>
    <w:p>
      <w:pPr>
        <w:pStyle w:val="ListNumber"/>
      </w:pPr>
      <w:r>
        <w:t>1. Создать подключение к тестовой базе данных.</w:t>
      </w:r>
    </w:p>
    <w:p>
      <w:pPr>
        <w:pStyle w:val="ListNumber"/>
      </w:pPr>
      <w:r>
        <w:t>2. Вызвать функцию `init_db()`.</w:t>
      </w:r>
    </w:p>
    <w:p>
      <w:pPr>
        <w:pStyle w:val="ListNumber"/>
      </w:pPr>
      <w:r>
        <w:t>3. Проверить наличие таблиц 'weather' и 'cities'.</w:t>
      </w:r>
    </w:p>
    <w:p>
      <w:r>
        <w:t>Ожидаемый результат: Таблицы 'weather' и 'cities' созданы.</w:t>
      </w:r>
    </w:p>
    <w:p>
      <w:pPr>
        <w:pStyle w:val="Heading2"/>
      </w:pPr>
      <w:r>
        <w:t>Файл: test_get_weather_data_failure.py</w:t>
      </w:r>
    </w:p>
    <w:p>
      <w:pPr>
        <w:pStyle w:val="Heading3"/>
      </w:pPr>
      <w:r>
        <w:t>Тест-кейс: Обработка ошибок API</w:t>
      </w:r>
    </w:p>
    <w:p>
      <w:r>
        <w:t>Цель: Проверить, что функция корректно обрабатывает недоступные данные о погоде.</w:t>
      </w:r>
    </w:p>
    <w:p>
      <w:r>
        <w:t>Шаги:</w:t>
      </w:r>
    </w:p>
    <w:p>
      <w:pPr>
        <w:pStyle w:val="ListNumber"/>
      </w:pPr>
      <w:r>
        <w:t>1. Создать заглушку для API, возвращающую код состояния 404.</w:t>
      </w:r>
    </w:p>
    <w:p>
      <w:pPr>
        <w:pStyle w:val="ListNumber"/>
      </w:pPr>
      <w:r>
        <w:t>2. Вызвать функцию `get_weather_data()` с несуществующим городом.</w:t>
      </w:r>
    </w:p>
    <w:p>
      <w:pPr>
        <w:pStyle w:val="ListNumber"/>
      </w:pPr>
      <w:r>
        <w:t>3. Проверить, что возвращаемое значение равно `None`.</w:t>
      </w:r>
    </w:p>
    <w:p>
      <w:r>
        <w:t>Ожидаемый результат: Функция возвращает `None` при ошибке API.</w:t>
      </w:r>
    </w:p>
    <w:p>
      <w:pPr>
        <w:pStyle w:val="Heading2"/>
      </w:pPr>
      <w:r>
        <w:t>Файл: test_get_favorites.py</w:t>
      </w:r>
    </w:p>
    <w:p>
      <w:pPr>
        <w:pStyle w:val="Heading3"/>
      </w:pPr>
      <w:r>
        <w:t>Тест-кейс: Получение списка избранных городов</w:t>
      </w:r>
    </w:p>
    <w:p>
      <w:r>
        <w:t>Цель: Убедиться, что функция возвращает корректный список избранных городов.</w:t>
      </w:r>
    </w:p>
    <w:p>
      <w:r>
        <w:t>Шаги:</w:t>
      </w:r>
    </w:p>
    <w:p>
      <w:pPr>
        <w:pStyle w:val="ListNumber"/>
      </w:pPr>
      <w:r>
        <w:t>1. Инициализировать базу данных с помощью `init_db()`.</w:t>
      </w:r>
    </w:p>
    <w:p>
      <w:pPr>
        <w:pStyle w:val="ListNumber"/>
      </w:pPr>
      <w:r>
        <w:t>2. Добавить города 'Berlin' и 'London' в избранное с помощью `save_city()`.</w:t>
      </w:r>
    </w:p>
    <w:p>
      <w:pPr>
        <w:pStyle w:val="ListNumber"/>
      </w:pPr>
      <w:r>
        <w:t>3. Вызвать функцию `get_favorites()` и проверить наличие этих городов.</w:t>
      </w:r>
    </w:p>
    <w:p>
      <w:r>
        <w:t>Ожидаемый результат: Города 'Berlin' и 'London' присутствуют в списке избранных.</w:t>
      </w:r>
    </w:p>
    <w:p>
      <w:pPr>
        <w:pStyle w:val="Heading2"/>
      </w:pPr>
      <w:r>
        <w:t>Файл: test_save_city.py</w:t>
      </w:r>
    </w:p>
    <w:p>
      <w:pPr>
        <w:pStyle w:val="Heading3"/>
      </w:pPr>
      <w:r>
        <w:t>Тест-кейс: Добавление города в избранное</w:t>
      </w:r>
    </w:p>
    <w:p>
      <w:r>
        <w:t>Цель: Убедиться, что город добавляется в избранное и дублирование исключено.</w:t>
      </w:r>
    </w:p>
    <w:p>
      <w:r>
        <w:t>Шаги:</w:t>
      </w:r>
    </w:p>
    <w:p>
      <w:pPr>
        <w:pStyle w:val="ListNumber"/>
      </w:pPr>
      <w:r>
        <w:t>1. Инициализировать базу данных с помощью `init_db()`.</w:t>
      </w:r>
    </w:p>
    <w:p>
      <w:pPr>
        <w:pStyle w:val="ListNumber"/>
      </w:pPr>
      <w:r>
        <w:t>2. Добавить город 'Paris' в избранное с помощью `save_city()`.</w:t>
      </w:r>
    </w:p>
    <w:p>
      <w:pPr>
        <w:pStyle w:val="ListNumber"/>
      </w:pPr>
      <w:r>
        <w:t>3. Проверить наличие города 'Paris' в таблице.</w:t>
      </w:r>
    </w:p>
    <w:p>
      <w:pPr>
        <w:pStyle w:val="ListNumber"/>
      </w:pPr>
      <w:r>
        <w:t>4. Повторно добавить город 'Paris' и убедиться в отсутствии дублирования.</w:t>
      </w:r>
    </w:p>
    <w:p>
      <w:r>
        <w:t>Ожидаемый результат: Город 'Paris' добавлен единожды, дублирование отсутствует.</w:t>
      </w:r>
    </w:p>
    <w:p>
      <w:pPr>
        <w:pStyle w:val="Heading2"/>
      </w:pPr>
      <w:r>
        <w:t>Файл: test_get_weather_data_success.py</w:t>
      </w:r>
    </w:p>
    <w:p>
      <w:r>
        <w:br/>
        <w:t>Тест-кейс: Успешное получение данных о погоде</w:t>
        <w:br/>
        <w:br/>
        <w:t>Цель: Проверить, что функция `get_weather_data` корректно получает данные о погоде при успешном запросе.</w:t>
        <w:br/>
        <w:br/>
        <w:t>Шаги:</w:t>
        <w:br/>
        <w:t>1. Создать подключение к тестовой базе данных.</w:t>
        <w:br/>
        <w:t>2. Создать заглушку для API с корректным ответом (код состояния 200 и данные о погоде).</w:t>
        <w:br/>
        <w:t>3. Вызвать функцию `get_weather_data()` для города 'Moscow'.</w:t>
        <w:br/>
        <w:t>4. Проверить, что возвращены корректные данные о температуре и влажности.</w:t>
        <w:br/>
        <w:br/>
        <w:t>Ожидаемый результат: Функция возвращает данные о погоде для города 'Moscow' с температурой 10°C и влажностью 80%.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